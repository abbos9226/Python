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387E" w14:textId="77777777" w:rsidR="005771D4" w:rsidRDefault="00000000">
      <w:pPr>
        <w:pStyle w:val="Heading1"/>
      </w:pPr>
      <w:r>
        <w:t>Homework 4: Dictionaries and Sets</w:t>
      </w:r>
    </w:p>
    <w:p w14:paraId="5BB8EB60" w14:textId="77777777" w:rsidR="005771D4" w:rsidRDefault="00000000">
      <w:pPr>
        <w:pStyle w:val="Heading2"/>
      </w:pPr>
      <w:r>
        <w:t>1. Create a Dictionary from Two Lists</w:t>
      </w:r>
    </w:p>
    <w:p w14:paraId="602AA527" w14:textId="77777777" w:rsidR="005771D4" w:rsidRDefault="00000000">
      <w:r>
        <w:t>Given two lists:</w:t>
      </w:r>
      <w:r>
        <w:br/>
        <w:t>```python</w:t>
      </w:r>
      <w:r>
        <w:br/>
        <w:t>keys = ["name", "age", "city"]</w:t>
      </w:r>
      <w:r>
        <w:br/>
        <w:t>values = ["Alice", 25, "New York"]</w:t>
      </w:r>
      <w:r>
        <w:br/>
        <w:t>```</w:t>
      </w:r>
      <w:r>
        <w:br/>
        <w:t>Create a dictionary mapping keys to values using a built-in function.</w:t>
      </w:r>
    </w:p>
    <w:p w14:paraId="5F0EBCDB" w14:textId="77777777" w:rsidR="005771D4" w:rsidRDefault="00000000">
      <w:pPr>
        <w:pStyle w:val="Heading2"/>
      </w:pPr>
      <w:r>
        <w:t>2. Find the Maximum Value in a Dictionary</w:t>
      </w:r>
    </w:p>
    <w:p w14:paraId="537008C8" w14:textId="77777777" w:rsidR="005771D4" w:rsidRDefault="00000000">
      <w:r>
        <w:t>Given the dictionary:</w:t>
      </w:r>
      <w:r>
        <w:br/>
        <w:t>```python</w:t>
      </w:r>
      <w:r>
        <w:br/>
        <w:t>scores = {"Alice": 85, "Bob": 92, "Charlie": 78}</w:t>
      </w:r>
      <w:r>
        <w:br/>
        <w:t>```</w:t>
      </w:r>
      <w:r>
        <w:br/>
        <w:t>Find the name of the student with the highest score using a single built-in function.</w:t>
      </w:r>
    </w:p>
    <w:p w14:paraId="1EDF6FA3" w14:textId="4A3576C4" w:rsidR="005771D4" w:rsidRDefault="00EE4EE1">
      <w:pPr>
        <w:pStyle w:val="Heading2"/>
      </w:pPr>
      <w:r>
        <w:t>3</w:t>
      </w:r>
      <w:r w:rsidR="00000000">
        <w:t>. Find the Union of Two Sets</w:t>
      </w:r>
    </w:p>
    <w:p w14:paraId="7CCA8093" w14:textId="77777777" w:rsidR="005771D4" w:rsidRDefault="00000000">
      <w:r>
        <w:t>Given two sets:</w:t>
      </w:r>
      <w:r>
        <w:br/>
        <w:t>```python</w:t>
      </w:r>
      <w:r>
        <w:br/>
        <w:t>A = {1, 2, 3, 4}</w:t>
      </w:r>
      <w:r>
        <w:br/>
        <w:t>B = {3, 4, 5, 6}</w:t>
      </w:r>
      <w:r>
        <w:br/>
        <w:t>```</w:t>
      </w:r>
      <w:r>
        <w:br/>
        <w:t>Find the union of these sets using a built-in set method.</w:t>
      </w:r>
    </w:p>
    <w:p w14:paraId="7FB388BA" w14:textId="34F4255B" w:rsidR="005771D4" w:rsidRDefault="00EE4EE1">
      <w:pPr>
        <w:pStyle w:val="Heading2"/>
      </w:pPr>
      <w:r>
        <w:t>4</w:t>
      </w:r>
      <w:r w:rsidR="00000000">
        <w:t>. Check if a Key Exists in a Dictionary</w:t>
      </w:r>
    </w:p>
    <w:p w14:paraId="25913531" w14:textId="77777777" w:rsidR="005771D4" w:rsidRDefault="00000000">
      <w:r>
        <w:t>Given the dictionary:</w:t>
      </w:r>
      <w:r>
        <w:br/>
        <w:t>```python</w:t>
      </w:r>
      <w:r>
        <w:br/>
        <w:t>person = {"name": "John", "age": 30, "city": "London"}</w:t>
      </w:r>
      <w:r>
        <w:br/>
        <w:t>```</w:t>
      </w:r>
      <w:r>
        <w:br/>
        <w:t>Check if `"age"` exists in the dictionary without using a loop.</w:t>
      </w:r>
    </w:p>
    <w:p w14:paraId="4EB268C0" w14:textId="4FCB2724" w:rsidR="005771D4" w:rsidRDefault="00EE4EE1">
      <w:pPr>
        <w:pStyle w:val="Heading2"/>
      </w:pPr>
      <w:r>
        <w:t>5</w:t>
      </w:r>
      <w:r w:rsidR="00000000">
        <w:t>. Get Unique Values from a Dictionary</w:t>
      </w:r>
    </w:p>
    <w:p w14:paraId="2D696053" w14:textId="77777777" w:rsidR="005771D4" w:rsidRDefault="00000000">
      <w:r>
        <w:t>Given the dictionary:</w:t>
      </w:r>
      <w:r>
        <w:br/>
        <w:t>```python</w:t>
      </w:r>
      <w:r>
        <w:br/>
        <w:t>grades = {"Alice": "A", "Bob": "B", "Charlie": "A", "David": "C"}</w:t>
      </w:r>
      <w:r>
        <w:br/>
        <w:t>```</w:t>
      </w:r>
      <w:r>
        <w:br/>
        <w:t>Extract a set of all unique grades using a single line of code.</w:t>
      </w:r>
    </w:p>
    <w:p w14:paraId="3EA10A13" w14:textId="61B8A963" w:rsidR="005771D4" w:rsidRDefault="00EE4EE1">
      <w:pPr>
        <w:pStyle w:val="Heading2"/>
      </w:pPr>
      <w:r>
        <w:t>6</w:t>
      </w:r>
      <w:r w:rsidR="00000000">
        <w:t>. Convert a List of Tuples into a Dictionary</w:t>
      </w:r>
    </w:p>
    <w:p w14:paraId="430C3E0A" w14:textId="77777777" w:rsidR="005771D4" w:rsidRDefault="00000000">
      <w:r>
        <w:t>Given a list of tuples:</w:t>
      </w:r>
      <w:r>
        <w:br/>
        <w:t>```python</w:t>
      </w:r>
      <w:r>
        <w:br/>
      </w:r>
      <w:r>
        <w:lastRenderedPageBreak/>
        <w:t>pairs = [("one", 1), ("two", 2), ("three", 3)]</w:t>
      </w:r>
      <w:r>
        <w:br/>
        <w:t>```</w:t>
      </w:r>
      <w:r>
        <w:br/>
        <w:t>Convert it into a dictionary using a built-in function.</w:t>
      </w:r>
    </w:p>
    <w:p w14:paraId="47B4D5E2" w14:textId="36A82C7E" w:rsidR="005771D4" w:rsidRDefault="00EE4EE1">
      <w:pPr>
        <w:pStyle w:val="Heading2"/>
      </w:pPr>
      <w:r>
        <w:t>7</w:t>
      </w:r>
      <w:r w:rsidR="00000000">
        <w:t>. Find the Minimum Value in a Dictionary</w:t>
      </w:r>
    </w:p>
    <w:p w14:paraId="7F7E072E" w14:textId="77777777" w:rsidR="005771D4" w:rsidRDefault="00000000">
      <w:r>
        <w:t>Given the dictionary:</w:t>
      </w:r>
      <w:r>
        <w:br/>
        <w:t>```python</w:t>
      </w:r>
      <w:r>
        <w:br/>
        <w:t>temperatures = {"Monday": 20, "Tuesday": 15, "Wednesday": 22}</w:t>
      </w:r>
      <w:r>
        <w:br/>
        <w:t>```</w:t>
      </w:r>
      <w:r>
        <w:br/>
        <w:t>Find the day with the lowest temperature using a single built-in function.</w:t>
      </w:r>
    </w:p>
    <w:p w14:paraId="20E665E0" w14:textId="0E170033" w:rsidR="005771D4" w:rsidRDefault="00EE4EE1">
      <w:pPr>
        <w:pStyle w:val="Heading2"/>
      </w:pPr>
      <w:r>
        <w:t>8</w:t>
      </w:r>
      <w:r w:rsidR="00000000">
        <w:t>. Get the Difference of Two Sets</w:t>
      </w:r>
    </w:p>
    <w:p w14:paraId="6C4EA9E3" w14:textId="013F73A9" w:rsidR="005771D4" w:rsidRDefault="00000000">
      <w:r>
        <w:t>Given two sets:</w:t>
      </w:r>
      <w:r>
        <w:br/>
        <w:t>```python</w:t>
      </w:r>
      <w:r>
        <w:br/>
        <w:t>X = {10, 20, 30, 40}</w:t>
      </w:r>
      <w:r>
        <w:br/>
        <w:t>Y = {30, 40, 50, 60}</w:t>
      </w:r>
      <w:r>
        <w:br/>
        <w:t>```</w:t>
      </w:r>
      <w:r>
        <w:br/>
        <w:t>Find the elements that are in `X` but not in `Y` using a set method.</w:t>
      </w:r>
    </w:p>
    <w:sectPr w:rsidR="005771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403112">
    <w:abstractNumId w:val="8"/>
  </w:num>
  <w:num w:numId="2" w16cid:durableId="1582904533">
    <w:abstractNumId w:val="6"/>
  </w:num>
  <w:num w:numId="3" w16cid:durableId="289170661">
    <w:abstractNumId w:val="5"/>
  </w:num>
  <w:num w:numId="4" w16cid:durableId="982348861">
    <w:abstractNumId w:val="4"/>
  </w:num>
  <w:num w:numId="5" w16cid:durableId="479618101">
    <w:abstractNumId w:val="7"/>
  </w:num>
  <w:num w:numId="6" w16cid:durableId="705061405">
    <w:abstractNumId w:val="3"/>
  </w:num>
  <w:num w:numId="7" w16cid:durableId="702362466">
    <w:abstractNumId w:val="2"/>
  </w:num>
  <w:num w:numId="8" w16cid:durableId="773282745">
    <w:abstractNumId w:val="1"/>
  </w:num>
  <w:num w:numId="9" w16cid:durableId="176102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1D4"/>
    <w:rsid w:val="00AA1D8D"/>
    <w:rsid w:val="00B47730"/>
    <w:rsid w:val="00CB0664"/>
    <w:rsid w:val="00EE4E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73AB2"/>
  <w14:defaultImageDpi w14:val="300"/>
  <w15:docId w15:val="{B1AA77C5-CD35-4C8E-9027-8ECB1AE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 Yusupov</cp:lastModifiedBy>
  <cp:revision>2</cp:revision>
  <dcterms:created xsi:type="dcterms:W3CDTF">2013-12-23T23:15:00Z</dcterms:created>
  <dcterms:modified xsi:type="dcterms:W3CDTF">2025-02-06T18:21:00Z</dcterms:modified>
  <cp:category/>
</cp:coreProperties>
</file>